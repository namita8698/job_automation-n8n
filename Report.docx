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Job Search &amp; Cover Letter Generator</w:t>
      </w:r>
    </w:p>
    <w:p>
      <w:r>
        <w:t># Automated Job Search &amp; Cover Letter Generator (n8n + Gemini + Google Sheets + Gmail)</w:t>
        <w:br/>
        <w:br/>
        <w:t>## 📌 Introduction</w:t>
        <w:br/>
        <w:t xml:space="preserve">This project is part of my **Generative AI assignment (Part 2)**, focused on showcasing how automation and AI can simplify real-world workflows. </w:t>
        <w:br/>
        <w:t>The idea is to reduce the repetitive tasks involved in job applications by combining **workflow automation** with **AI-powered text generation**.</w:t>
        <w:br/>
        <w:br/>
        <w:t>The solution uses **n8n** as the central automation platform and integrates multiple tools:</w:t>
        <w:br/>
        <w:t>- **SerpAPI (Google Jobs)** → fetches live job listings based on keywords and filters</w:t>
        <w:br/>
        <w:t>- **Gemini** → evaluates job relevance, scores opportunities, and generates tailored cover letters</w:t>
        <w:br/>
        <w:t>- **Google Sheets** → stores structured job data for easy tracking and review</w:t>
        <w:br/>
        <w:t>- **Gmail** → sends a daily email digest of the top job matches with cover letters included</w:t>
        <w:br/>
        <w:br/>
        <w:t xml:space="preserve">With this workflow, job seekers no longer need to manually search, copy details, or draft repetitive applications. </w:t>
        <w:br/>
        <w:t>Instead, everything is handled automatically — from finding opportunities to preparing a personalized application package.</w:t>
        <w:br/>
        <w:br/>
        <w:t>The project demonstrates the power of **low-code automation combined with AI**, making the job search process more **efficient, consistent, and scalable**.</w:t>
        <w:br/>
        <w:br/>
        <w:t>---</w:t>
        <w:br/>
        <w:br/>
        <w:t>## ✅ GitHub Repo Description</w:t>
        <w:br/>
        <w:t xml:space="preserve">Automated Job Search &amp; Cover Letter Generator using n8n, Gemini, Google Sheets, and Gmail. </w:t>
        <w:br/>
        <w:t>Finds jobs, scores them, generates AI-based cover letters, and emails daily results.</w:t>
        <w:br/>
        <w:br/>
        <w:t>---</w:t>
        <w:br/>
        <w:br/>
        <w:t>## 🏷 Suggested Topics / Tags</w:t>
        <w:br/>
        <w:t>- n8n</w:t>
        <w:br/>
        <w:t>- automation</w:t>
        <w:br/>
        <w:t>- generative-ai</w:t>
        <w:br/>
        <w:t>- gemini</w:t>
        <w:br/>
        <w:t>- workflow-automation</w:t>
        <w:br/>
        <w:t>- google-sheets</w:t>
        <w:br/>
        <w:t>- gmail</w:t>
        <w:br/>
        <w:t>- serpapi</w:t>
        <w:br/>
        <w:t>- job-search</w:t>
        <w:br/>
        <w:t>- cover-letter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